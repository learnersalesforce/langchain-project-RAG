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Resume Data</w:t>
      </w:r>
    </w:p>
    <w:p>
      <w:pPr>
        <w:pStyle w:val="Heading2"/>
      </w:pPr>
      <w:r>
        <w:t>Resume: CV_Bali.pdf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2"/>
              </w:rPr>
              <w:t>Field</w:t>
            </w:r>
          </w:p>
        </w:tc>
        <w:tc>
          <w:tcPr>
            <w:tcW w:type="dxa" w:w="4320"/>
          </w:tcPr>
          <w:p>
            <w:r>
              <w:rPr>
                <w:b/>
                <w:sz w:val="22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2"/>
              </w:rPr>
              <w:t>Name</w:t>
            </w:r>
          </w:p>
        </w:tc>
        <w:tc>
          <w:tcPr>
            <w:tcW w:type="dxa" w:w="4320"/>
          </w:tcPr>
          <w:p>
            <w:r>
              <w:t>Bali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2"/>
              </w:rPr>
              <w:t>Email</w:t>
            </w:r>
          </w:p>
        </w:tc>
        <w:tc>
          <w:tcPr>
            <w:tcW w:type="dxa" w:w="4320"/>
          </w:tcPr>
          <w:p>
            <w:r>
              <w:t>balips2444@gmail.com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2"/>
              </w:rPr>
              <w:t>Phone</w:t>
            </w:r>
          </w:p>
        </w:tc>
        <w:tc>
          <w:tcPr>
            <w:tcW w:type="dxa" w:w="4320"/>
          </w:tcPr>
          <w:p>
            <w:r>
              <w:t>+91 8630138698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2"/>
              </w:rPr>
              <w:t>LinkedIn</w:t>
            </w:r>
          </w:p>
        </w:tc>
        <w:tc>
          <w:tcPr>
            <w:tcW w:type="dxa" w:w="4320"/>
          </w:tcPr>
          <w:p>
            <w: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2"/>
              </w:rPr>
              <w:t>Education</w:t>
            </w:r>
          </w:p>
        </w:tc>
        <w:tc>
          <w:tcPr>
            <w:tcW w:type="dxa" w:w="4320"/>
          </w:tcPr>
          <w:p>
            <w:r>
              <w:t xml:space="preserve">Master of Computer Science (M.sc) from Subharti University Meerut while working job </w:t>
              <w:br/>
              <w:t xml:space="preserve">in 2021. </w:t>
              <w:br/>
              <w:t xml:space="preserve"> </w:t>
              <w:br/>
              <w:t xml:space="preserve">Post-Graduation Diploma in Computer Application (PGDCA) in 2016. </w:t>
              <w:br/>
              <w:t xml:space="preserve"> </w:t>
              <w:br/>
              <w:t xml:space="preserve">Bachelor of Computer Application (B.C.A) from Krishna Institute of Education </w:t>
              <w:br/>
              <w:t>&amp; Management (CCS from  University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2"/>
              </w:rPr>
              <w:t>Certifications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rPr>
                <w:b/>
                <w:sz w:val="22"/>
              </w:rPr>
              <w:t>Technical Skills</w:t>
            </w:r>
          </w:p>
        </w:tc>
        <w:tc>
          <w:tcPr>
            <w:tcW w:type="dxa" w:w="4320"/>
          </w:tcPr>
          <w:p>
            <w:r>
              <w:t>APEX, Rest API, SOSL, SOAP API, MySQL, SALESFORCE, Salesforce, Aura, Apex, LWC, SOQL, SQL, Java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2"/>
              </w:rPr>
              <w:t>Projects</w:t>
            </w:r>
          </w:p>
        </w:tc>
        <w:tc>
          <w:tcPr>
            <w:tcW w:type="dxa" w:w="4320"/>
          </w:tcPr>
          <w:p>
            <w:r>
              <w:t>AT Foraysoft: (Not Available),  Project Title (Not Available), AT PanoplySoft: (Not Available)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2"/>
              </w:rPr>
              <w:t>Resume File</w:t>
            </w:r>
          </w:p>
        </w:tc>
        <w:tc>
          <w:tcPr>
            <w:tcW w:type="dxa" w:w="4320"/>
          </w:tcPr>
          <w:p>
            <w:r>
              <w:t>CV_Bali.pdf</w:t>
            </w:r>
          </w:p>
        </w:tc>
      </w:tr>
    </w:tbl>
    <w:p>
      <w:r>
        <w:br/>
      </w:r>
    </w:p>
    <w:p>
      <w:pPr>
        <w:pStyle w:val="Heading2"/>
      </w:pPr>
      <w:r>
        <w:t>Resume: template.pdf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2"/>
              </w:rPr>
              <w:t>Field</w:t>
            </w:r>
          </w:p>
        </w:tc>
        <w:tc>
          <w:tcPr>
            <w:tcW w:type="dxa" w:w="4320"/>
          </w:tcPr>
          <w:p>
            <w:r>
              <w:rPr>
                <w:b/>
                <w:sz w:val="22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2"/>
              </w:rPr>
              <w:t>Name</w:t>
            </w:r>
          </w:p>
        </w:tc>
        <w:tc>
          <w:tcPr>
            <w:tcW w:type="dxa" w:w="4320"/>
          </w:tcPr>
          <w:p>
            <w:r>
              <w:t>Unknown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2"/>
              </w:rPr>
              <w:t>Email</w:t>
            </w:r>
          </w:p>
        </w:tc>
        <w:tc>
          <w:tcPr>
            <w:tcW w:type="dxa" w:w="4320"/>
          </w:tcPr>
          <w:p>
            <w:r>
              <w:t>hello@reallygreatsite.com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2"/>
              </w:rPr>
              <w:t>Phone</w:t>
            </w:r>
          </w:p>
        </w:tc>
        <w:tc>
          <w:tcPr>
            <w:tcW w:type="dxa" w:w="4320"/>
          </w:tcPr>
          <w:p>
            <w:r>
              <w:t>123-456-7890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2"/>
              </w:rPr>
              <w:t>LinkedIn</w:t>
            </w:r>
          </w:p>
        </w:tc>
        <w:tc>
          <w:tcPr>
            <w:tcW w:type="dxa" w:w="4320"/>
          </w:tcPr>
          <w:p>
            <w: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2"/>
              </w:rPr>
              <w:t>Education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rPr>
                <w:b/>
                <w:sz w:val="22"/>
              </w:rPr>
              <w:t>Certifications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rPr>
                <w:b/>
                <w:sz w:val="22"/>
              </w:rPr>
              <w:t>Technical Skills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rPr>
                <w:b/>
                <w:sz w:val="22"/>
              </w:rPr>
              <w:t>Projects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rPr>
                <w:b/>
                <w:sz w:val="22"/>
              </w:rPr>
              <w:t>Resume File</w:t>
            </w:r>
          </w:p>
        </w:tc>
        <w:tc>
          <w:tcPr>
            <w:tcW w:type="dxa" w:w="4320"/>
          </w:tcPr>
          <w:p>
            <w:r>
              <w:t>template.pdf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